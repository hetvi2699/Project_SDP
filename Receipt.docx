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RECEIPT FOR YOUR APPLICATION</w:t>
      </w:r>
    </w:p>
    <w:p/>
    <w:p>
      <w:r>
        <w:t>Application Id : 460004629622</w:t>
      </w:r>
    </w:p>
    <w:p>
      <w:r>
        <w:t>Student Name: Hetvi Prajapati</w:t>
      </w:r>
    </w:p>
    <w:p>
      <w:r>
        <w:t>Roll No: B489827</w:t>
      </w:r>
    </w:p>
    <w:p>
      <w:r>
        <w:t xml:space="preserve">Payment  : 10 RS./- </w:t>
      </w:r>
    </w:p>
    <w:p>
      <w:r>
        <w:t xml:space="preserve">Exam Date : 24/04/2020 </w:t>
      </w:r>
    </w:p>
    <w:p>
      <w:r>
        <w:t xml:space="preserve">Exam Time : 5:30 pm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